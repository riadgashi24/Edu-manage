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5B802" w14:textId="77777777" w:rsidR="00174D77" w:rsidRDefault="00000000">
      <w:pPr>
        <w:pStyle w:val="Heading1"/>
      </w:pPr>
      <w:r>
        <w:t>Fletë Pune: Përsëritje - Gjuha Arabe (Niveli i Tretë)</w:t>
      </w:r>
    </w:p>
    <w:p w14:paraId="57E11977" w14:textId="77777777" w:rsidR="00174D77" w:rsidRDefault="00000000">
      <w:pPr>
        <w:pStyle w:val="Heading2"/>
      </w:pPr>
      <w:r>
        <w:t>✅ Mësimi 1 – Pjesët e ligjëratës</w:t>
      </w:r>
    </w:p>
    <w:p w14:paraId="719AC411" w14:textId="77777777" w:rsidR="00174D77" w:rsidRDefault="00000000">
      <w:r>
        <w:t>Ushtrimi 1: Cilat janë tri pjesët e ligjëratës në gjuhën arabe?</w:t>
      </w:r>
      <w:r>
        <w:br/>
        <w:t>Shëno emër, folje apo parafjalë pranë fjalëve më poshtë:</w:t>
      </w:r>
    </w:p>
    <w:p w14:paraId="5960B836" w14:textId="64222E73" w:rsidR="00174D77" w:rsidRDefault="00000000">
      <w:r>
        <w:t xml:space="preserve">1. </w:t>
      </w:r>
      <w:proofErr w:type="spellStart"/>
      <w:r>
        <w:t>مَسْجِدٌ</w:t>
      </w:r>
      <w:proofErr w:type="spellEnd"/>
      <w:r>
        <w:t xml:space="preserve"> → __________</w:t>
      </w:r>
      <w:r>
        <w:br/>
        <w:t>2. يَكْتُبُ → __________</w:t>
      </w:r>
      <w:r>
        <w:br/>
        <w:t>3. في → __________</w:t>
      </w:r>
      <w:r>
        <w:br/>
        <w:t>4. أَخْ → __________</w:t>
      </w:r>
      <w:r>
        <w:br/>
        <w:t>5. ذَهَبَ → __________</w:t>
      </w:r>
    </w:p>
    <w:p w14:paraId="6E87C927" w14:textId="77777777" w:rsidR="00174D77" w:rsidRDefault="00000000">
      <w:pPr>
        <w:pStyle w:val="Heading2"/>
      </w:pPr>
      <w:r>
        <w:t>✅ Mësimi 2 – Përemrat e ndarë dhe të ngjitur</w:t>
      </w:r>
    </w:p>
    <w:p w14:paraId="6A3CDFB1" w14:textId="77777777" w:rsidR="00174D77" w:rsidRDefault="00000000">
      <w:r>
        <w:t>Ushtrimi 2: Shëno personin që përfaqëson përemri:</w:t>
      </w:r>
    </w:p>
    <w:p w14:paraId="3C5E7353" w14:textId="77777777" w:rsidR="00174D77" w:rsidRDefault="00000000">
      <w:r>
        <w:t>1. أنا → __________</w:t>
      </w:r>
      <w:r>
        <w:br/>
        <w:t>2. هو → __________</w:t>
      </w:r>
      <w:r>
        <w:br/>
        <w:t>3. كُم → __________</w:t>
      </w:r>
      <w:r>
        <w:br/>
        <w:t>4. هم → __________</w:t>
      </w:r>
      <w:r>
        <w:br/>
        <w:t>5. نَحنُ → __________</w:t>
      </w:r>
    </w:p>
    <w:p w14:paraId="0E7B11D2" w14:textId="77777777" w:rsidR="00174D77" w:rsidRDefault="00000000">
      <w:r>
        <w:t>Ushtrimi 3: Nënvizo përemrat e ngjitur dhe përktheji:</w:t>
      </w:r>
    </w:p>
    <w:p w14:paraId="22675086" w14:textId="77777777" w:rsidR="00174D77" w:rsidRDefault="00000000">
      <w:r>
        <w:t>• جَعَلْنَاكُمْ → ________________</w:t>
      </w:r>
      <w:r>
        <w:br/>
        <w:t>• قُلْتُهُ → ________________</w:t>
      </w:r>
      <w:r>
        <w:br/>
        <w:t>• خَلَقْتَنِي → ________________</w:t>
      </w:r>
    </w:p>
    <w:p w14:paraId="7088F719" w14:textId="77777777" w:rsidR="00174D77" w:rsidRDefault="00000000">
      <w:pPr>
        <w:pStyle w:val="Heading2"/>
      </w:pPr>
      <w:r>
        <w:t>✅ Mësimi 3 &amp; 4 – Përemrat dëftorë dhe lidhorë</w:t>
      </w:r>
    </w:p>
    <w:p w14:paraId="517C72CA" w14:textId="77777777" w:rsidR="00174D77" w:rsidRDefault="00000000">
      <w:r>
        <w:t>Ushtrimi 4: Vendos përemrat në vendin e duhur:</w:t>
      </w:r>
    </w:p>
    <w:p w14:paraId="2E4CA133" w14:textId="77777777" w:rsidR="00174D77" w:rsidRDefault="00000000">
      <w:r>
        <w:t>• _______ كتابٌ (ky)</w:t>
      </w:r>
      <w:r>
        <w:br/>
        <w:t>• _______ طالبتانِ (këto dyja)</w:t>
      </w:r>
      <w:r>
        <w:br/>
        <w:t>• _______ رجلٌ (ai)</w:t>
      </w:r>
      <w:r>
        <w:br/>
        <w:t>• _______ الفتياتُ (ato)</w:t>
      </w:r>
    </w:p>
    <w:p w14:paraId="4CD0F7FE" w14:textId="77777777" w:rsidR="00174D77" w:rsidRDefault="00000000">
      <w:r>
        <w:t>Ushtrimi 5: Nënvizo përemrat lidhorë dhe përktheji:</w:t>
      </w:r>
    </w:p>
    <w:p w14:paraId="07C6BCA5" w14:textId="77777777" w:rsidR="00174D77" w:rsidRDefault="00000000">
      <w:r>
        <w:t>1. الَّذِي آمَنَ → ______________</w:t>
      </w:r>
      <w:r>
        <w:br/>
        <w:t>2. الَّتِي جَاءَتْ → ______________</w:t>
      </w:r>
      <w:r>
        <w:br/>
        <w:t>3. اللَّذَانِ كَتَبَا → ______________</w:t>
      </w:r>
    </w:p>
    <w:p w14:paraId="4ABE89E1" w14:textId="77777777" w:rsidR="00F33782" w:rsidRDefault="00F33782">
      <w:pPr>
        <w:pStyle w:val="Heading2"/>
      </w:pPr>
    </w:p>
    <w:p w14:paraId="6E3FB299" w14:textId="49F157B5" w:rsidR="00174D77" w:rsidRDefault="00000000">
      <w:pPr>
        <w:pStyle w:val="Heading2"/>
      </w:pPr>
      <w:r>
        <w:t xml:space="preserve">✅ </w:t>
      </w:r>
      <w:proofErr w:type="spellStart"/>
      <w:r>
        <w:t>Mësimi</w:t>
      </w:r>
      <w:proofErr w:type="spellEnd"/>
      <w:r>
        <w:t xml:space="preserve"> 5 &amp; 6 – Format e emrit dhe mbiemrit</w:t>
      </w:r>
    </w:p>
    <w:p w14:paraId="1CB37B50" w14:textId="77777777" w:rsidR="00174D77" w:rsidRDefault="00000000">
      <w:r>
        <w:t>Ushtrimi 6: Cakto gjininë dhe numrin: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32"/>
        <w:gridCol w:w="2932"/>
        <w:gridCol w:w="2932"/>
      </w:tblGrid>
      <w:tr w:rsidR="00174D77" w14:paraId="3331B8DB" w14:textId="77777777" w:rsidTr="00F33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</w:tcPr>
          <w:p w14:paraId="2C8E7CE9" w14:textId="77777777" w:rsidR="00174D77" w:rsidRDefault="00000000">
            <w:r>
              <w:t>Fjala</w:t>
            </w:r>
          </w:p>
        </w:tc>
        <w:tc>
          <w:tcPr>
            <w:tcW w:w="2932" w:type="dxa"/>
          </w:tcPr>
          <w:p w14:paraId="715AD01B" w14:textId="77777777" w:rsidR="00174D7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Gjinia</w:t>
            </w:r>
          </w:p>
        </w:tc>
        <w:tc>
          <w:tcPr>
            <w:tcW w:w="2932" w:type="dxa"/>
          </w:tcPr>
          <w:p w14:paraId="43EE975E" w14:textId="77777777" w:rsidR="00174D7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Numri</w:t>
            </w:r>
          </w:p>
        </w:tc>
      </w:tr>
      <w:tr w:rsidR="00174D77" w14:paraId="46BB3B1A" w14:textId="77777777" w:rsidTr="00F33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Align w:val="center"/>
          </w:tcPr>
          <w:p w14:paraId="158D7CE2" w14:textId="77777777" w:rsidR="00174D77" w:rsidRDefault="00000000" w:rsidP="00F33782">
            <w:pPr>
              <w:jc w:val="center"/>
            </w:pPr>
            <w:r>
              <w:rPr>
                <w:rFonts w:ascii="Times New Roman" w:hAnsi="Times New Roman" w:cs="Times New Roman"/>
              </w:rPr>
              <w:t>جَميلَةٌ</w:t>
            </w:r>
          </w:p>
        </w:tc>
        <w:tc>
          <w:tcPr>
            <w:tcW w:w="2932" w:type="dxa"/>
            <w:vAlign w:val="center"/>
          </w:tcPr>
          <w:p w14:paraId="6FFC9CFA" w14:textId="77777777" w:rsidR="00174D77" w:rsidRDefault="00174D77" w:rsidP="00F33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2" w:type="dxa"/>
            <w:vAlign w:val="center"/>
          </w:tcPr>
          <w:p w14:paraId="491F0979" w14:textId="77777777" w:rsidR="00174D77" w:rsidRDefault="00174D77" w:rsidP="00F33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D77" w14:paraId="5E065933" w14:textId="77777777" w:rsidTr="00F3378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Align w:val="center"/>
          </w:tcPr>
          <w:p w14:paraId="17D72D9D" w14:textId="77777777" w:rsidR="00174D77" w:rsidRDefault="00000000" w:rsidP="00F33782">
            <w:pPr>
              <w:jc w:val="center"/>
            </w:pPr>
            <w:r>
              <w:rPr>
                <w:rFonts w:ascii="Times New Roman" w:hAnsi="Times New Roman" w:cs="Times New Roman"/>
              </w:rPr>
              <w:t>طَالِبَانِ</w:t>
            </w:r>
          </w:p>
        </w:tc>
        <w:tc>
          <w:tcPr>
            <w:tcW w:w="2932" w:type="dxa"/>
            <w:vAlign w:val="center"/>
          </w:tcPr>
          <w:p w14:paraId="34FD995B" w14:textId="77777777" w:rsidR="00174D77" w:rsidRDefault="00174D77" w:rsidP="00F33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2" w:type="dxa"/>
            <w:vAlign w:val="center"/>
          </w:tcPr>
          <w:p w14:paraId="7FF1102C" w14:textId="77777777" w:rsidR="00174D77" w:rsidRDefault="00174D77" w:rsidP="00F33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D77" w14:paraId="6B1EBC49" w14:textId="77777777" w:rsidTr="00F33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Align w:val="center"/>
          </w:tcPr>
          <w:p w14:paraId="3498E50D" w14:textId="77777777" w:rsidR="00174D77" w:rsidRDefault="00000000" w:rsidP="00F33782">
            <w:pPr>
              <w:jc w:val="center"/>
            </w:pPr>
            <w:r>
              <w:rPr>
                <w:rFonts w:ascii="Times New Roman" w:hAnsi="Times New Roman" w:cs="Times New Roman"/>
              </w:rPr>
              <w:t>أَبْيَضُ</w:t>
            </w:r>
          </w:p>
        </w:tc>
        <w:tc>
          <w:tcPr>
            <w:tcW w:w="2932" w:type="dxa"/>
            <w:vAlign w:val="center"/>
          </w:tcPr>
          <w:p w14:paraId="6897F04C" w14:textId="77777777" w:rsidR="00174D77" w:rsidRDefault="00174D77" w:rsidP="00F33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2" w:type="dxa"/>
            <w:vAlign w:val="center"/>
          </w:tcPr>
          <w:p w14:paraId="27EA85E0" w14:textId="77777777" w:rsidR="00174D77" w:rsidRDefault="00174D77" w:rsidP="00F33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D77" w14:paraId="316D59DC" w14:textId="77777777" w:rsidTr="00F3378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Align w:val="center"/>
          </w:tcPr>
          <w:p w14:paraId="152A3B87" w14:textId="77777777" w:rsidR="00174D77" w:rsidRDefault="00000000" w:rsidP="00F33782">
            <w:pPr>
              <w:jc w:val="center"/>
            </w:pPr>
            <w:r>
              <w:rPr>
                <w:rFonts w:ascii="Times New Roman" w:hAnsi="Times New Roman" w:cs="Times New Roman"/>
              </w:rPr>
              <w:t>فَتَيَاتٌ</w:t>
            </w:r>
          </w:p>
        </w:tc>
        <w:tc>
          <w:tcPr>
            <w:tcW w:w="2932" w:type="dxa"/>
            <w:vAlign w:val="center"/>
          </w:tcPr>
          <w:p w14:paraId="103A5907" w14:textId="77777777" w:rsidR="00174D77" w:rsidRDefault="00174D77" w:rsidP="00F33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2" w:type="dxa"/>
            <w:vAlign w:val="center"/>
          </w:tcPr>
          <w:p w14:paraId="297610C0" w14:textId="77777777" w:rsidR="00174D77" w:rsidRDefault="00174D77" w:rsidP="00F33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1D2B08" w14:textId="77777777" w:rsidR="00174D77" w:rsidRDefault="00000000">
      <w:pPr>
        <w:pStyle w:val="Heading2"/>
      </w:pPr>
      <w:r>
        <w:t>✅ Mësimi 6 – Përshtatja e mbiemrit me emrin</w:t>
      </w:r>
    </w:p>
    <w:p w14:paraId="3908B124" w14:textId="77777777" w:rsidR="00174D77" w:rsidRDefault="00000000">
      <w:r>
        <w:t>Ushtrimi 7: Përshtat mbiemrat me emrat:</w:t>
      </w:r>
    </w:p>
    <w:p w14:paraId="1D8086C0" w14:textId="77777777" w:rsidR="00174D77" w:rsidRDefault="00000000">
      <w:r>
        <w:t>1. رَجُلٌ _______ (طَوِيلٌ)</w:t>
      </w:r>
      <w:r>
        <w:br/>
        <w:t>2. الطَّالِبَاتُ _______ (ذَكِيٌّ)</w:t>
      </w:r>
      <w:r>
        <w:br/>
        <w:t>3. مَدْرَسَتَانِ _______ (كَبِيرَةٌ)</w:t>
      </w:r>
      <w:r>
        <w:br/>
        <w:t>4. بُنْيَانٌ _______ (قَوِيٌّ)</w:t>
      </w:r>
    </w:p>
    <w:p w14:paraId="66BE30F7" w14:textId="77777777" w:rsidR="00174D77" w:rsidRDefault="00000000">
      <w:r>
        <w:t>✏️ Detyrë shtesë:</w:t>
      </w:r>
      <w:r>
        <w:br/>
        <w:t>Shkruaj 3 fjali të thjeshta në gjuhën arabe duke përdorur:</w:t>
      </w:r>
      <w:r>
        <w:br/>
        <w:t>- një emër + mbiemër të përshtatur,</w:t>
      </w:r>
      <w:r>
        <w:br/>
        <w:t>- një përemër i ndarë,</w:t>
      </w:r>
      <w:r>
        <w:br/>
        <w:t>- një fjalë në shumës.</w:t>
      </w:r>
    </w:p>
    <w:sectPr w:rsidR="00174D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8320928">
    <w:abstractNumId w:val="8"/>
  </w:num>
  <w:num w:numId="2" w16cid:durableId="1485781831">
    <w:abstractNumId w:val="6"/>
  </w:num>
  <w:num w:numId="3" w16cid:durableId="1689284235">
    <w:abstractNumId w:val="5"/>
  </w:num>
  <w:num w:numId="4" w16cid:durableId="1267422549">
    <w:abstractNumId w:val="4"/>
  </w:num>
  <w:num w:numId="5" w16cid:durableId="1274944016">
    <w:abstractNumId w:val="7"/>
  </w:num>
  <w:num w:numId="6" w16cid:durableId="913470085">
    <w:abstractNumId w:val="3"/>
  </w:num>
  <w:num w:numId="7" w16cid:durableId="988435105">
    <w:abstractNumId w:val="2"/>
  </w:num>
  <w:num w:numId="8" w16cid:durableId="835926933">
    <w:abstractNumId w:val="1"/>
  </w:num>
  <w:num w:numId="9" w16cid:durableId="172428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C01"/>
    <w:rsid w:val="0015074B"/>
    <w:rsid w:val="00174D77"/>
    <w:rsid w:val="0029639D"/>
    <w:rsid w:val="00326F90"/>
    <w:rsid w:val="00AA1D8D"/>
    <w:rsid w:val="00B47730"/>
    <w:rsid w:val="00CB0664"/>
    <w:rsid w:val="00F337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80905"/>
  <w14:defaultImageDpi w14:val="300"/>
  <w15:docId w15:val="{9611C884-9E4F-4769-B87D-A2CD221B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F337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PULSE Electronics</cp:lastModifiedBy>
  <cp:revision>3</cp:revision>
  <dcterms:created xsi:type="dcterms:W3CDTF">2013-12-23T23:15:00Z</dcterms:created>
  <dcterms:modified xsi:type="dcterms:W3CDTF">2025-04-30T19:36:00Z</dcterms:modified>
  <cp:category/>
</cp:coreProperties>
</file>